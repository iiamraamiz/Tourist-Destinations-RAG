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Tourist Destinations in Telangana</w:t>
      </w:r>
    </w:p>
    <w:p>
      <w:pPr>
        <w:pStyle w:val="Heading2"/>
      </w:pPr>
      <w:r>
        <w:t>Charminar, Hyderabad</w:t>
      </w:r>
    </w:p>
    <w:p>
      <w:r>
        <w:t>**Time to Visit:** 1-2 hours</w:t>
      </w:r>
    </w:p>
    <w:p>
      <w:r>
        <w:t>**Description:** A historic monument and mosque built in 1591, the Charminar is the most iconic symbol of Hyderabad. It is surrounded by bustling markets, offering a vibrant cultural experience.</w:t>
      </w:r>
    </w:p>
    <w:p>
      <w:r>
        <w:t>**Location:** Char Kaman, Ghansi Bazaar, Hyderabad, Telangana 500002</w:t>
      </w:r>
    </w:p>
    <w:p>
      <w:r>
        <w:br/>
      </w:r>
    </w:p>
    <w:p>
      <w:pPr>
        <w:pStyle w:val="Heading2"/>
      </w:pPr>
      <w:r>
        <w:t>Golconda Fort, Hyderabad</w:t>
      </w:r>
    </w:p>
    <w:p>
      <w:r>
        <w:t>**Time to Visit:** 2-3 hours</w:t>
      </w:r>
    </w:p>
    <w:p>
      <w:r>
        <w:t>**Description:** A massive fort known for its grand architecture and acoustics, Golconda Fort offers a glimpse into the grandeur of the Qutb Shahi dynasty. The fort is also famous for its evening sound and light show.</w:t>
      </w:r>
    </w:p>
    <w:p>
      <w:r>
        <w:t>**Location:** Khair Complex, Ibrahim Bagh, Hyderabad, Telangana 500008</w:t>
      </w:r>
    </w:p>
    <w:p>
      <w:r>
        <w:br/>
      </w:r>
    </w:p>
    <w:p>
      <w:pPr>
        <w:pStyle w:val="Heading2"/>
      </w:pPr>
      <w:r>
        <w:t>Ramoji Film City, Hyderabad</w:t>
      </w:r>
    </w:p>
    <w:p>
      <w:r>
        <w:t>**Time to Visit:** Full day</w:t>
      </w:r>
    </w:p>
    <w:p>
      <w:r>
        <w:t>**Description:** The world’s largest film city, Ramoji Film City is a popular tourist attraction where visitors can explore movie sets, enjoy theme parks, and experience live shows.</w:t>
      </w:r>
    </w:p>
    <w:p>
      <w:r>
        <w:t>**Location:** Anaspur Village, Hayathnagar Mandal, Hyderabad, Telangana 501512</w:t>
      </w:r>
    </w:p>
    <w:p>
      <w:r>
        <w:br/>
      </w:r>
    </w:p>
    <w:p>
      <w:pPr>
        <w:pStyle w:val="Heading2"/>
      </w:pPr>
      <w:r>
        <w:t>Birla Mandir, Hyderabad</w:t>
      </w:r>
    </w:p>
    <w:p>
      <w:r>
        <w:t>**Time to Visit:** 30-60 minutes</w:t>
      </w:r>
    </w:p>
    <w:p>
      <w:r>
        <w:t>**Description:** A beautiful temple made of white marble, dedicated to Lord Venkateswara. The temple offers panoramic views of Hyderabad city and is known for its serene ambiance.</w:t>
      </w:r>
    </w:p>
    <w:p>
      <w:r>
        <w:t>**Location:** Naubath Pahad, Khairatabad, Hyderabad, Telangana 500004</w:t>
      </w:r>
    </w:p>
    <w:p>
      <w:r>
        <w:br/>
      </w:r>
    </w:p>
    <w:p>
      <w:pPr>
        <w:pStyle w:val="Heading2"/>
      </w:pPr>
      <w:r>
        <w:t>Hussain Sagar Lake, Hyderabad</w:t>
      </w:r>
    </w:p>
    <w:p>
      <w:r>
        <w:t>**Time to Visit:** 1-2 hours</w:t>
      </w:r>
    </w:p>
    <w:p>
      <w:r>
        <w:t>**Description:** A large man-made lake with a giant Buddha statue in the center, Hussain Sagar is a popular spot for boating and enjoying the city’s skyline, especially at sunset.</w:t>
      </w:r>
    </w:p>
    <w:p>
      <w:r>
        <w:t>**Location:** Tank Bund Road, Hyderabad, Telangana 500004</w:t>
      </w:r>
    </w:p>
    <w:p>
      <w:r>
        <w:br/>
      </w:r>
    </w:p>
    <w:p>
      <w:pPr>
        <w:pStyle w:val="Heading2"/>
      </w:pPr>
      <w:r>
        <w:t>Warangal Fort, Warangal</w:t>
      </w:r>
    </w:p>
    <w:p>
      <w:r>
        <w:t>**Time to Visit:** 1-2 hours</w:t>
      </w:r>
    </w:p>
    <w:p>
      <w:r>
        <w:t>**Description:** A historic fort built by the Kakatiya dynasty, known for its grand stone gates and intricate carvings. It offers insights into the architectural brilliance of medieval South India.</w:t>
      </w:r>
    </w:p>
    <w:p>
      <w:r>
        <w:t>**Location:** Warangal Fort Road, Warangal, Telangana 506002</w:t>
      </w:r>
    </w:p>
    <w:p>
      <w:r>
        <w:br/>
      </w:r>
    </w:p>
    <w:p>
      <w:pPr>
        <w:pStyle w:val="Heading2"/>
      </w:pPr>
      <w:r>
        <w:t>Ramappa Temple, Warangal</w:t>
      </w:r>
    </w:p>
    <w:p>
      <w:r>
        <w:t>**Time to Visit:** 1-2 hours</w:t>
      </w:r>
    </w:p>
    <w:p>
      <w:r>
        <w:t>**Description:** A UNESCO World Heritage Site, the Ramappa Temple is known for its exquisite architecture and detailed stone carvings. It was built in the 13th century and is dedicated to Lord Shiva.</w:t>
      </w:r>
    </w:p>
    <w:p>
      <w:r>
        <w:t>**Location:** Palampet, Mulugu, Telangana 506345 (around 70 km from Warangal)</w:t>
      </w:r>
    </w:p>
    <w:p>
      <w:r>
        <w:br/>
      </w:r>
    </w:p>
    <w:p>
      <w:pPr>
        <w:pStyle w:val="Heading2"/>
      </w:pPr>
      <w:r>
        <w:t>Nagarjuna Sagar Dam</w:t>
      </w:r>
    </w:p>
    <w:p>
      <w:r>
        <w:t>**Time to Visit:** 2-3 hours</w:t>
      </w:r>
    </w:p>
    <w:p>
      <w:r>
        <w:t>**Description:** One of the largest dams in India, Nagarjuna Sagar Dam is built on the Krishna River and is a popular spot for picnics and boat rides. It is surrounded by lush greenery and offers scenic views.</w:t>
      </w:r>
    </w:p>
    <w:p>
      <w:r>
        <w:t>**Location:** Nagarjuna Sagar, Telangana 508202</w:t>
      </w:r>
    </w:p>
    <w:p>
      <w:r>
        <w:br/>
      </w:r>
    </w:p>
    <w:p>
      <w:pPr>
        <w:pStyle w:val="Heading2"/>
      </w:pPr>
      <w:r>
        <w:t>Bhadrakali Temple, Warangal</w:t>
      </w:r>
    </w:p>
    <w:p>
      <w:r>
        <w:t>**Time to Visit:** 30-45 minutes</w:t>
      </w:r>
    </w:p>
    <w:p>
      <w:r>
        <w:t>**Description:** Dedicated to Goddess Bhadrakali, this temple is one of the oldest and most significant in the region. It is located near a large lake and offers a peaceful atmosphere for devotees.</w:t>
      </w:r>
    </w:p>
    <w:p>
      <w:r>
        <w:t>**Location:** Near Hanamkonda, Warangal, Telangana 506001</w:t>
      </w:r>
    </w:p>
    <w:p>
      <w:r>
        <w:br/>
      </w:r>
    </w:p>
    <w:p>
      <w:pPr>
        <w:pStyle w:val="Heading2"/>
      </w:pPr>
      <w:r>
        <w:t>Yadagirigutta Temple, Yadadri</w:t>
      </w:r>
    </w:p>
    <w:p>
      <w:r>
        <w:t>**Time to Visit:** 1-2 hours</w:t>
      </w:r>
    </w:p>
    <w:p>
      <w:r>
        <w:t>**Description:** A famous temple dedicated to Lord Lakshmi Narasimha, Yadagirigutta is located on a hilltop and attracts thousands of devotees every day. The temple offers panoramic views of the surrounding area.</w:t>
      </w:r>
    </w:p>
    <w:p>
      <w:r>
        <w:t>**Location:** Yadagirigutta, Yadadri Bhuvanagiri District, Telangana 508115</w:t>
      </w:r>
    </w:p>
    <w:p>
      <w:r>
        <w:br/>
      </w:r>
    </w:p>
    <w:p>
      <w:pPr>
        <w:pStyle w:val="Heading2"/>
      </w:pPr>
      <w:r>
        <w:t>Medak Church, Medak</w:t>
      </w:r>
    </w:p>
    <w:p>
      <w:r>
        <w:t>**Time to Visit:** 1 hour</w:t>
      </w:r>
    </w:p>
    <w:p>
      <w:r>
        <w:t>**Description:** The Medak Cathedral is one of the largest churches in Asia, known for its Gothic architecture and stunning stained glass windows. It is a prominent landmark in Medak.</w:t>
      </w:r>
    </w:p>
    <w:p>
      <w:r>
        <w:t>**Location:** Medak Town, Telangana 502110</w:t>
      </w:r>
    </w:p>
    <w:p>
      <w:r>
        <w:br/>
      </w:r>
    </w:p>
    <w:p>
      <w:pPr>
        <w:pStyle w:val="Heading2"/>
      </w:pPr>
      <w:r>
        <w:t>Kuntala Waterfalls, Adilabad</w:t>
      </w:r>
    </w:p>
    <w:p>
      <w:r>
        <w:t>**Time to Visit:** 2-3 hours</w:t>
      </w:r>
    </w:p>
    <w:p>
      <w:r>
        <w:t>**Description:** The highest waterfall in Telangana, Kuntala Waterfalls is a beautiful spot surrounded by forests. It is a popular destination for nature lovers and adventure enthusiasts.</w:t>
      </w:r>
    </w:p>
    <w:p>
      <w:r>
        <w:t>**Location:** Neredigonda Mandal, Adilabad, Telangana 504308</w:t>
      </w:r>
    </w:p>
    <w:p>
      <w:r>
        <w:br/>
      </w:r>
    </w:p>
    <w:p>
      <w:pPr>
        <w:pStyle w:val="Heading2"/>
      </w:pPr>
      <w:r>
        <w:t>Ethipothala Waterfalls</w:t>
      </w:r>
    </w:p>
    <w:p>
      <w:r>
        <w:t>**Time to Visit:** 1-2 hours</w:t>
      </w:r>
    </w:p>
    <w:p>
      <w:r>
        <w:t>**Description:** A stunning waterfall located on the Chandravanka River, Ethipothala Waterfalls is a popular spot for picnics and photography. The surrounding area is lush and green, offering a refreshing atmosphere.</w:t>
      </w:r>
    </w:p>
    <w:p>
      <w:r>
        <w:t>**Location:** Near Nagarjuna Sagar, Telangana 508202</w:t>
      </w:r>
    </w:p>
    <w:p>
      <w:r>
        <w:br/>
      </w:r>
    </w:p>
    <w:p>
      <w:pPr>
        <w:pStyle w:val="Heading2"/>
      </w:pPr>
      <w:r>
        <w:t>Pocharam Wildlife Sanctuary</w:t>
      </w:r>
    </w:p>
    <w:p>
      <w:r>
        <w:t>**Time to Visit:** 2-3 hours</w:t>
      </w:r>
    </w:p>
    <w:p>
      <w:r>
        <w:t>**Description:** A wildlife sanctuary located near Medak, Pocharam is home to a variety of animals, including deer, wild boar, and migratory birds. It is an ideal spot for nature walks and bird watching.</w:t>
      </w:r>
    </w:p>
    <w:p>
      <w:r>
        <w:t>**Location:** Medak District, Telangana 502277</w:t>
      </w:r>
    </w:p>
    <w:p>
      <w:r>
        <w:br/>
      </w:r>
    </w:p>
    <w:p>
      <w:pPr>
        <w:pStyle w:val="Heading2"/>
      </w:pPr>
      <w:r>
        <w:t>Kakatiya Zoological Park, Warangal</w:t>
      </w:r>
    </w:p>
    <w:p>
      <w:r>
        <w:t>**Time to Visit:** 1-2 hours</w:t>
      </w:r>
    </w:p>
    <w:p>
      <w:r>
        <w:t>**Description:** A zoological park in Warangal that houses various species of animals, birds, and reptiles. It is a great spot for families and children to learn about wildlife.</w:t>
      </w:r>
    </w:p>
    <w:p>
      <w:r>
        <w:t>**Location:** Enumamula Road, Warangal, Telangana 506002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